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63207" w14:textId="77777777" w:rsidR="000020A9" w:rsidRDefault="00103C8C">
      <w:pPr>
        <w:pStyle w:val="Heading1"/>
      </w:pPr>
      <w:r>
        <w:t>Supplementary Exercise 4 Report</w:t>
      </w:r>
    </w:p>
    <w:p w14:paraId="7D6A0789" w14:textId="77777777" w:rsidR="000020A9" w:rsidRDefault="00103C8C">
      <w:r>
        <w:t>Name: Shizhen Yang</w:t>
      </w:r>
    </w:p>
    <w:p w14:paraId="67B02088" w14:textId="77777777" w:rsidR="000020A9" w:rsidRDefault="00103C8C">
      <w:r>
        <w:t>Pitt ID: shy77</w:t>
      </w:r>
    </w:p>
    <w:p w14:paraId="6ADCF4B8" w14:textId="77777777" w:rsidR="000020A9" w:rsidRDefault="00103C8C">
      <w:pPr>
        <w:pStyle w:val="Heading2"/>
      </w:pPr>
      <w:r>
        <w:t>Part 1: CI/CD Pipelines</w:t>
      </w:r>
    </w:p>
    <w:p w14:paraId="39A52597" w14:textId="77777777" w:rsidR="000020A9" w:rsidRDefault="00103C8C">
      <w:pPr>
        <w:pStyle w:val="Heading3"/>
      </w:pPr>
      <w:r>
        <w:t>1. Add Hello World Workflow</w:t>
      </w:r>
    </w:p>
    <w:p w14:paraId="0F9FD751" w14:textId="23AFDEB6" w:rsidR="000020A9" w:rsidRDefault="00103C8C">
      <w:r>
        <w:t>Yes</w:t>
      </w:r>
      <w:r>
        <w:br/>
        <w:t>Created and executed a manual workflow (`manual.yml`) successfully via GitHub Actions.</w:t>
      </w:r>
    </w:p>
    <w:p w14:paraId="02140084" w14:textId="77777777" w:rsidR="000020A9" w:rsidRDefault="00103C8C">
      <w:pPr>
        <w:pStyle w:val="Heading3"/>
      </w:pPr>
      <w:r>
        <w:t>2. Add Maven CI Workflow</w:t>
      </w:r>
    </w:p>
    <w:p w14:paraId="5464835F" w14:textId="68FB94F6" w:rsidR="000020A9" w:rsidRDefault="00103C8C">
      <w:r>
        <w:t>Yes</w:t>
      </w:r>
      <w:r>
        <w:br/>
        <w:t xml:space="preserve">Added </w:t>
      </w:r>
      <w:r>
        <w:t>`maven-ci.yml` with `maven_test` and `update_dependence_graph` jobs. Configured Maven setup, JDK 11, code checkout, and Jacoco coverage.</w:t>
      </w:r>
    </w:p>
    <w:p w14:paraId="2F10AEEE" w14:textId="77777777" w:rsidR="000020A9" w:rsidRDefault="00103C8C">
      <w:pPr>
        <w:pStyle w:val="Heading3"/>
      </w:pPr>
      <w:r>
        <w:t>3. Debug Maven Test Job</w:t>
      </w:r>
    </w:p>
    <w:p w14:paraId="2E139BA8" w14:textId="168E944F" w:rsidR="000020A9" w:rsidRDefault="00103C8C">
      <w:r>
        <w:t>Yes</w:t>
      </w:r>
      <w:r>
        <w:br/>
        <w:t>Initial test failures were caused by placeholder code in `src/`. Replaced `src/` with the working code from Exercise 2. After the update, the `maven_test` job passed with sufficient test coverage.</w:t>
      </w:r>
    </w:p>
    <w:p w14:paraId="4147428A" w14:textId="77777777" w:rsidR="000020A9" w:rsidRDefault="00103C8C">
      <w:pPr>
        <w:pStyle w:val="Heading3"/>
      </w:pPr>
      <w:r>
        <w:t>4. Debug update_dependence_graph Job</w:t>
      </w:r>
    </w:p>
    <w:p w14:paraId="65D07F0C" w14:textId="76DC6699" w:rsidR="000020A9" w:rsidRDefault="00103C8C">
      <w:r>
        <w:t>No</w:t>
      </w:r>
      <w:r>
        <w:br/>
        <w:t>The job was correctly configured with cache sharing and job dependencies. However, GitHub returned a message: “The Dependency Graph is disabled for this repository.” This setting requires organization-level access and cannot be enabled in a student-owned GitHub Classroom repository.</w:t>
      </w:r>
    </w:p>
    <w:p w14:paraId="0AA6E42D" w14:textId="77777777" w:rsidR="000020A9" w:rsidRDefault="00103C8C">
      <w:pPr>
        <w:pStyle w:val="Heading3"/>
      </w:pPr>
      <w:r>
        <w:t>5. Enable Dependabot</w:t>
      </w:r>
    </w:p>
    <w:p w14:paraId="3F8C4CA4" w14:textId="0058FBDD" w:rsidR="000020A9" w:rsidRDefault="00103C8C">
      <w:r>
        <w:t>Yes</w:t>
      </w:r>
      <w:r>
        <w:br/>
        <w:t>Manually added `.github/dependabot.yml` to schedule weekly checks for Maven dependencies.</w:t>
      </w:r>
    </w:p>
    <w:p w14:paraId="0465158F" w14:textId="77777777" w:rsidR="000020A9" w:rsidRDefault="00103C8C">
      <w:pPr>
        <w:pStyle w:val="Heading3"/>
      </w:pPr>
      <w:r>
        <w:t>6. Add Maven Publish Workflow</w:t>
      </w:r>
    </w:p>
    <w:p w14:paraId="34F8CA98" w14:textId="70C2FF8F" w:rsidR="000020A9" w:rsidRDefault="00103C8C">
      <w:r>
        <w:t>Yes</w:t>
      </w:r>
      <w:r>
        <w:br/>
        <w:t>Added `maven-publish.yml` and modified `pom.xml` with distribution management and updated artifact ID.</w:t>
      </w:r>
    </w:p>
    <w:p w14:paraId="4780F32C" w14:textId="77777777" w:rsidR="000020A9" w:rsidRDefault="00103C8C">
      <w:pPr>
        <w:pStyle w:val="Heading3"/>
      </w:pPr>
      <w:r>
        <w:t>7. Deploy Maven Package to GitHub Packages</w:t>
      </w:r>
    </w:p>
    <w:p w14:paraId="38FDC38A" w14:textId="03D30C96" w:rsidR="000020A9" w:rsidRDefault="00103C8C">
      <w:r>
        <w:t>No</w:t>
      </w:r>
      <w:r>
        <w:br/>
        <w:t>Deployment failed with `422 Unprocessable Entity` due to group ID/repo path mismatch. All configuration steps were verified, but the issue persisted. This is a known limitation when publishing packages to GitHub Packages from organization-owned repos.</w:t>
      </w:r>
    </w:p>
    <w:p w14:paraId="7A4355D4" w14:textId="77777777" w:rsidR="000020A9" w:rsidRDefault="00103C8C">
      <w:pPr>
        <w:pStyle w:val="Heading2"/>
      </w:pPr>
      <w:r>
        <w:lastRenderedPageBreak/>
        <w:t>Reflections (End of Part 1)</w:t>
      </w:r>
    </w:p>
    <w:p w14:paraId="044097E9" w14:textId="77777777" w:rsidR="000020A9" w:rsidRDefault="00103C8C">
      <w:r>
        <w:t>I successfully completed the majority of tasks, including setting up workflows, running tests with Maven, generating a build cache, and scheduling Dependabot updates. I learned how GitHub Actions workflows are composed of jobs and steps and how job dependencies, caching, and permission scopes affect pipeline execution.</w:t>
      </w:r>
      <w:r>
        <w:br/>
      </w:r>
      <w:r>
        <w:br/>
        <w:t>Two tasks could not be completed due to GitHub restrictions:</w:t>
      </w:r>
      <w:r>
        <w:br/>
      </w:r>
      <w:r>
        <w:br/>
        <w:t>1. The `update_dependence_graph` job failed because the dependency graph was disabled by default on organization-owned repositories, and I had no permission to enable it.</w:t>
      </w:r>
      <w:r>
        <w:br/>
        <w:t>2. The `maven-publish` job failed with a 422 error. Despite updating the group ID and verifying the URL, GitHub Packages rejected the deployment, which appears to be due to a metadata mismatch or GitHub's handling of packages in organization repositories.</w:t>
      </w:r>
    </w:p>
    <w:sectPr w:rsidR="000020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4353175">
    <w:abstractNumId w:val="8"/>
  </w:num>
  <w:num w:numId="2" w16cid:durableId="2029090043">
    <w:abstractNumId w:val="6"/>
  </w:num>
  <w:num w:numId="3" w16cid:durableId="175656127">
    <w:abstractNumId w:val="5"/>
  </w:num>
  <w:num w:numId="4" w16cid:durableId="1213276802">
    <w:abstractNumId w:val="4"/>
  </w:num>
  <w:num w:numId="5" w16cid:durableId="1834293889">
    <w:abstractNumId w:val="7"/>
  </w:num>
  <w:num w:numId="6" w16cid:durableId="462895288">
    <w:abstractNumId w:val="3"/>
  </w:num>
  <w:num w:numId="7" w16cid:durableId="1126050602">
    <w:abstractNumId w:val="2"/>
  </w:num>
  <w:num w:numId="8" w16cid:durableId="2051300799">
    <w:abstractNumId w:val="1"/>
  </w:num>
  <w:num w:numId="9" w16cid:durableId="398015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0A9"/>
    <w:rsid w:val="00034616"/>
    <w:rsid w:val="0006063C"/>
    <w:rsid w:val="00103C8C"/>
    <w:rsid w:val="0015074B"/>
    <w:rsid w:val="0029639D"/>
    <w:rsid w:val="00326F90"/>
    <w:rsid w:val="00AA1D8D"/>
    <w:rsid w:val="00B47730"/>
    <w:rsid w:val="00CB0664"/>
    <w:rsid w:val="00F10E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4BF3270C-3E51-40F2-BC99-AC97F2B1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Shizhen Yang</cp:lastModifiedBy>
  <cp:revision>2</cp:revision>
  <dcterms:created xsi:type="dcterms:W3CDTF">2013-12-23T23:15:00Z</dcterms:created>
  <dcterms:modified xsi:type="dcterms:W3CDTF">2025-04-12T03:05:00Z</dcterms:modified>
  <cp:category/>
</cp:coreProperties>
</file>